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🌌 Vaelora-Elarion RPG Platform: Final Feature Expansion Roadmap</w:t>
      </w:r>
    </w:p>
    <w:p>
      <w:r>
        <w:t>This document outlines future-facing enhancements for the Vaelora-Elarion interactive world and Arion AI platform. All items below are optional but powerful additions that can elevate the website to a fully modular, multiplayer, AI-driven RPG experience.</w:t>
      </w:r>
    </w:p>
    <w:p>
      <w:pPr>
        <w:pStyle w:val="Heading1"/>
      </w:pPr>
      <w:r>
        <w:t>🧩 1. Modular Plugin System</w:t>
      </w:r>
    </w:p>
    <w:p>
      <w:r>
        <w:t>- Let fans/devs submit custom content (spells, factions, regions)</w:t>
        <w:br/>
        <w:t>- Use Firestore collection: /communityMods/{modId}</w:t>
        <w:br/>
        <w:t>- Admin Console: Approve/reject new modules</w:t>
        <w:br/>
        <w:t>- Future potential: Licensed mod system</w:t>
      </w:r>
    </w:p>
    <w:p>
      <w:pPr>
        <w:pStyle w:val="Heading1"/>
      </w:pPr>
      <w:r>
        <w:t>🧠 2. Arion Neural Core (LLM Hosting)</w:t>
      </w:r>
    </w:p>
    <w:p>
      <w:r>
        <w:t>- Host a fine-tuned LLM version of Arion for enhanced immersion</w:t>
        <w:br/>
        <w:t>- Stack: LangChain + Pinecone + OpenRouter + Vector Memory from lore</w:t>
        <w:br/>
        <w:t>- Allows true “sandbox world-building” based on player interactions</w:t>
        <w:br/>
        <w:t>- Optional cloud GPU deployment (e.g., Replicate, Lambda Labs)</w:t>
      </w:r>
    </w:p>
    <w:p>
      <w:pPr>
        <w:pStyle w:val="Heading1"/>
      </w:pPr>
      <w:r>
        <w:t>🎮 3. Real-Time Co-Play Mode</w:t>
      </w:r>
    </w:p>
    <w:p>
      <w:r>
        <w:t>- Sync campaigns for multiple players in real time</w:t>
        <w:br/>
        <w:t>- Add Firestore-based live rooms or Discord bot integration</w:t>
        <w:br/>
        <w:t>- Arion AI narrates or assists as a live co-DM</w:t>
      </w:r>
    </w:p>
    <w:p>
      <w:pPr>
        <w:pStyle w:val="Heading1"/>
      </w:pPr>
      <w:r>
        <w:t>📱 4. Progressive Web App (PWA)</w:t>
      </w:r>
    </w:p>
    <w:p>
      <w:r>
        <w:t>- Let fans install the RPG site on their phone/home screen</w:t>
        <w:br/>
        <w:t>- Work offline (save character sheets, brew logs, quests)</w:t>
        <w:br/>
        <w:t>- Tailwind-compatible with minimal extra code</w:t>
      </w:r>
    </w:p>
    <w:p>
      <w:pPr>
        <w:pStyle w:val="Heading1"/>
      </w:pPr>
      <w:r>
        <w:t>🎨 5. Thematic Skin Switching</w:t>
      </w:r>
    </w:p>
    <w:p>
      <w:r>
        <w:t>- Toggle site design based on player faction or mood (light/dark, Shadowborn, etc.)</w:t>
        <w:br/>
        <w:t>- Store UI prefs per user profile in Firestore</w:t>
      </w:r>
    </w:p>
    <w:p>
      <w:pPr>
        <w:pStyle w:val="Heading1"/>
      </w:pPr>
      <w:r>
        <w:t>📊 6. Fan Analytics Dashboard</w:t>
      </w:r>
    </w:p>
    <w:p>
      <w:r>
        <w:t>- Track most-read lore entries, popular characters, Midnight Brew traffic</w:t>
        <w:br/>
        <w:t>- Use Firebase Analytics or self-hosted charts</w:t>
        <w:br/>
        <w:t>- Use insights to shape future books or expansions</w:t>
      </w:r>
    </w:p>
    <w:p>
      <w:pPr>
        <w:pStyle w:val="Heading1"/>
      </w:pPr>
      <w:r>
        <w:t>🎁 7. Automated Reward/Unlock System</w:t>
      </w:r>
    </w:p>
    <w:p>
      <w:r>
        <w:t>- Quests + Lore rewards tied to user activity</w:t>
        <w:br/>
        <w:t>- Example: “Finish Arion’s memory quest → unlock hidden lore pack”</w:t>
        <w:br/>
        <w:t>- Built via Cloud Functions or Firebase client logic</w:t>
      </w:r>
    </w:p>
    <w:p>
      <w:pPr>
        <w:pStyle w:val="Heading1"/>
      </w:pPr>
      <w:r>
        <w:t>🔐 Notes</w:t>
      </w:r>
    </w:p>
    <w:p>
      <w:r>
        <w:t>All modules will be embedded into the existing `ai/` or `components/` directory structure.</w:t>
        <w:br/>
        <w:t>They are opt-in: you may build them one at a time, without affecting current site stability.</w:t>
      </w:r>
    </w:p>
    <w:p>
      <w:r>
        <w:t>This roadmap can guide future development sprints, Patreon stretch goals, or community-driven enhancements.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
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🔧 Developer Setup Instructions: Expanding Arion AI Modules</w:t>
      </w:r>
    </w:p>
    <w:p>
      <w:r>
        <w:t>This document outlines the steps for developers to begin live enhancement of the 10 embedded AI modules inside the VAELORA_ELARION_MASTER_AI_EXPANDED_FINAL.zip package. These modules extend Arion’s abilities for live campaign tracking, voice interaction, lore logic, mood detection, and author assistant tools.</w:t>
      </w:r>
    </w:p>
    <w:p>
      <w:pPr>
        <w:pStyle w:val="Heading1"/>
      </w:pPr>
      <w:r>
        <w:t>🛠️ Step 1: Environment Setup</w:t>
      </w:r>
    </w:p>
    <w:p>
      <w:r>
        <w:t>1. Extract the ZIP file: VAELORA_ELARION_MASTER_AI_EXPANDED_FINAL.zip</w:t>
      </w:r>
    </w:p>
    <w:p>
      <w:r>
        <w:t>2. Open terminal in the root project directory</w:t>
      </w:r>
    </w:p>
    <w:p>
      <w:r>
        <w:t>3. Install dependencies:</w:t>
      </w:r>
    </w:p>
    <w:p>
      <w:r>
        <w:t xml:space="preserve">   npm install</w:t>
      </w:r>
    </w:p>
    <w:p>
      <w:r>
        <w:t>4. Launch the dev server:</w:t>
      </w:r>
    </w:p>
    <w:p>
      <w:r>
        <w:t xml:space="preserve">   npm run dev</w:t>
      </w:r>
    </w:p>
    <w:p>
      <w:pPr>
        <w:pStyle w:val="Heading1"/>
      </w:pPr>
      <w:r>
        <w:t>📁 Step 2: Module Directory Map</w:t>
      </w:r>
    </w:p>
    <w:p>
      <w:r>
        <w:t>Each enhancement phase is scaffolded in its own folder under /ai/.</w:t>
      </w:r>
    </w:p>
    <w:p>
      <w:pPr>
        <w:pStyle w:val="ListBullet"/>
      </w:pPr>
      <w:r>
        <w:t>• Phase 01: ai/phase1_.../</w:t>
      </w:r>
    </w:p>
    <w:p>
      <w:pPr>
        <w:pStyle w:val="ListBullet"/>
      </w:pPr>
      <w:r>
        <w:t>• Phase 02: ai/phase2_.../</w:t>
      </w:r>
    </w:p>
    <w:p>
      <w:pPr>
        <w:pStyle w:val="ListBullet"/>
      </w:pPr>
      <w:r>
        <w:t>• Phase 03: ai/phase3_.../</w:t>
      </w:r>
    </w:p>
    <w:p>
      <w:pPr>
        <w:pStyle w:val="ListBullet"/>
      </w:pPr>
      <w:r>
        <w:t>• Phase 04: ai/phase4_.../</w:t>
      </w:r>
    </w:p>
    <w:p>
      <w:pPr>
        <w:pStyle w:val="ListBullet"/>
      </w:pPr>
      <w:r>
        <w:t>• Phase 05: ai/phase5_.../</w:t>
      </w:r>
    </w:p>
    <w:p>
      <w:pPr>
        <w:pStyle w:val="ListBullet"/>
      </w:pPr>
      <w:r>
        <w:t>• Phase 06: ai/phase6_.../</w:t>
      </w:r>
    </w:p>
    <w:p>
      <w:pPr>
        <w:pStyle w:val="ListBullet"/>
      </w:pPr>
      <w:r>
        <w:t>• Phase 07: ai/phase7_.../</w:t>
      </w:r>
    </w:p>
    <w:p>
      <w:pPr>
        <w:pStyle w:val="ListBullet"/>
      </w:pPr>
      <w:r>
        <w:t>• Phase 08: ai/phase8_.../</w:t>
      </w:r>
    </w:p>
    <w:p>
      <w:pPr>
        <w:pStyle w:val="ListBullet"/>
      </w:pPr>
      <w:r>
        <w:t>• Phase 09: ai/phase9_.../</w:t>
      </w:r>
    </w:p>
    <w:p>
      <w:pPr>
        <w:pStyle w:val="ListBullet"/>
      </w:pPr>
      <w:r>
        <w:t>• Phase 10: ai/phase10_.../</w:t>
      </w:r>
    </w:p>
    <w:p>
      <w:pPr>
        <w:pStyle w:val="Heading1"/>
      </w:pPr>
      <w:r>
        <w:t>🚀 Step 3: How to Begin Coding Each Feature</w:t>
      </w:r>
    </w:p>
    <w:p>
      <w:r>
        <w:t>Each folder contains a README placeholder for your initial implementation.</w:t>
      </w:r>
    </w:p>
    <w:p>
      <w:r>
        <w:t>Create new `.ts` or `.tsx` files in each phase folder.</w:t>
      </w:r>
    </w:p>
    <w:p>
      <w:r>
        <w:t>Import the modules into the React site under `src/features/ai/` as you build.</w:t>
      </w:r>
    </w:p>
    <w:p>
      <w:pPr>
        <w:pStyle w:val="Heading1"/>
      </w:pPr>
      <w:r>
        <w:t>🧠 Phase Suggestions (Quick Summary)</w:t>
      </w:r>
    </w:p>
    <w:p>
      <w:r>
        <w:t>1. Memory: Save campaign logs to Firestore by campaign ID.</w:t>
      </w:r>
    </w:p>
    <w:p>
      <w:r>
        <w:t>2. Voice: Use Web Speech API for input/output in `ChatBubble.tsx`.</w:t>
      </w:r>
    </w:p>
    <w:p>
      <w:r>
        <w:t>3. Lore: Query lore packs inside Arion's response module.</w:t>
      </w:r>
    </w:p>
    <w:p>
      <w:r>
        <w:t>4. DM Tools: Add monster tracker + encounter suggester inside RPG context.</w:t>
      </w:r>
    </w:p>
    <w:p>
      <w:r>
        <w:t>5. Mood: Extend mood engine to adjust Arion's tone in dialogue.</w:t>
      </w:r>
    </w:p>
    <w:p>
      <w:r>
        <w:t>6. Crafting: Use Firestore to manage ingredients + recipes.</w:t>
      </w:r>
    </w:p>
    <w:p>
      <w:r>
        <w:t>7. Author Tools: Enable 'Consult Arion' button for lore/plot ideas.</w:t>
      </w:r>
    </w:p>
    <w:p>
      <w:r>
        <w:t>8. Discord: Add webhook trigger inside campaign start/end.</w:t>
      </w:r>
    </w:p>
    <w:p>
      <w:r>
        <w:t>9. Quest Generator: Auto-fill quest template using lore + character state.</w:t>
      </w:r>
    </w:p>
    <w:p>
      <w:r>
        <w:t>10. Trauma Response: Use CPTSD log system for emotion-based arcs.</w:t>
      </w:r>
    </w:p>
    <w:p>
      <w:pPr>
        <w:pStyle w:val="Heading1"/>
      </w:pPr>
      <w:r>
        <w:t>💡 Developer Notes</w:t>
      </w:r>
    </w:p>
    <w:p>
      <w:r>
        <w:t>• All new features should preserve compatibility with Firebase Hosting.</w:t>
      </w:r>
    </w:p>
    <w:p>
      <w:r>
        <w:t>• Use Firestore rules to ensure only GMs or authors can modify global data.</w:t>
      </w:r>
    </w:p>
    <w:p>
      <w:r>
        <w:t>• Arion's AI logic lives in `src/ai/` and can be updated with new tools or chains.</w:t>
      </w:r>
    </w:p>
    <w:p>
      <w:r>
        <w:t>For additional Firebase CLI help or AI API integration, contact the project lead or Arion AI admin.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